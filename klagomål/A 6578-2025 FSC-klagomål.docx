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6578-2025 i Valdemarsviks kommun</w:t>
      </w:r>
    </w:p>
    <w:p>
      <w:r>
        <w:t>Detta dokument behandlar höga naturvärden i avverkningsanmälan A 6578-2025 i Valdemarsviks kommun. Denna avverkningsanmälan inkom 2025-02-11 21:08:13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hasselsnok (VU, §4a), ljungsnärja (VU), bredbrämad bastardsvärmare (NT) och mindre bastardsvärmare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578-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6445523, E 584900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