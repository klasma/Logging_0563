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43507-2024 i Valdemarsviks kommun</w:t>
      </w:r>
    </w:p>
    <w:p>
      <w:r>
        <w:t>Detta dokument behandlar höga naturvärden i avverkningsanmälan A 43507-2024 i Valdemarsviks kommun. Denna avverkningsanmälan inkom 2024-10-04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spillkråka (NT, §4), talltita (NT, §4), blåmossa (S), gullgröppa (S) och myggblomster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3507-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6465316, E 593341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myggblomster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