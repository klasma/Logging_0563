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55352-2023 i Valdemarsviks kommun</w:t>
      </w:r>
    </w:p>
    <w:p>
      <w:r>
        <w:t>Detta dokument behandlar höga naturvärden i avverkningsanmälan A 55352-2023 i Valdemarsviks kommun. Denna avverkningsanmälan inkom 2023-11-08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krusfrö (NT), solvända (NT), svinrot (NT), vippärt (NT), blåsippa (§9)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55352-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6449160, E 593861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