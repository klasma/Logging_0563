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59356-2023 i Valdemarsviks kommun</w:t>
      </w:r>
    </w:p>
    <w:p>
      <w:r>
        <w:t>Detta dokument behandlar höga naturvärden i avverkningsanmälan A 59356-2023 i Valdemarsviks kommun. Denna avverkningsanmälan inkom 2023-11-23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bukspolsnäcka (VU), aspvedgnagare (S), myskbock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59356-2023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6467660, E 587331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